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Sensor Monitoring System – Documentation</w:t>
      </w:r>
    </w:p>
    <w:p>
      <w:r>
        <w:t>Overview</w:t>
        <w:br/>
        <w:br/>
        <w:t>This project is a real-time sensor data monitoring and visualization system. It features:</w:t>
        <w:br/>
        <w:t>- Real-time data ingestion via WebSocket</w:t>
        <w:br/>
        <w:t>- Signal decoding, filtering, and feature extraction</w:t>
        <w:br/>
        <w:t>- Machine learning-based classification</w:t>
        <w:br/>
        <w:t>- Storage in a PostgreSQL/TimescaleDB database</w:t>
        <w:br/>
        <w:t>- A Tkinter-based GUI for live visualization and analysis</w:t>
        <w:br/>
      </w:r>
    </w:p>
    <w:p>
      <w:pPr>
        <w:pStyle w:val="Heading1"/>
      </w:pPr>
      <w:r>
        <w:t>Project Structure</w:t>
      </w:r>
    </w:p>
    <w:p>
      <w:r>
        <w:t>sensor_monitoring_system/</w:t>
        <w:br/>
        <w:t>├── app/</w:t>
        <w:br/>
        <w:t>│   ├── ws/</w:t>
        <w:br/>
        <w:t>│   ├── db/</w:t>
        <w:br/>
        <w:t>│   ├── processing/</w:t>
        <w:br/>
        <w:t>│   ├── ml/</w:t>
        <w:br/>
        <w:t>│   ├── utils/</w:t>
        <w:br/>
        <w:t>│   └── auth/</w:t>
        <w:br/>
        <w:t>├── main.py</w:t>
        <w:br/>
        <w:t>├── run_all.py</w:t>
        <w:br/>
        <w:t>├── tkinter_ui.py</w:t>
        <w:br/>
        <w:t>├── test.py</w:t>
        <w:br/>
        <w:t>├── requirements.txt</w:t>
        <w:br/>
        <w:t>├── readme.md</w:t>
      </w:r>
    </w:p>
    <w:p>
      <w:pPr>
        <w:pStyle w:val="Heading1"/>
      </w:pPr>
      <w:r>
        <w:t>Top-Level Files</w:t>
      </w:r>
    </w:p>
    <w:p>
      <w:r>
        <w:t>main.py</w:t>
        <w:br/>
        <w:t>- Purpose: Main backend entry point.</w:t>
        <w:br/>
        <w:t>- Functionality: Loads environment variables, trains the ML model from CSV, starts the WebSocket server, and logs startup/shutdown events.</w:t>
        <w:br/>
        <w:br/>
        <w:t>run_all.py</w:t>
        <w:br/>
        <w:t>- Purpose: Unified launcher for backend and UI.</w:t>
        <w:br/>
        <w:t>- Functionality: Initializes the database schema, starts the backend in a separate thread, and launches the Tkinter UI in the main thread.</w:t>
        <w:br/>
        <w:br/>
        <w:t>tkinter_ui.py</w:t>
        <w:br/>
        <w:t>- Purpose: Main GUI for live data visualization.</w:t>
        <w:br/>
        <w:t xml:space="preserve">- Functionality: </w:t>
        <w:br/>
        <w:t xml:space="preserve">  - Fetches latest samples from the database.</w:t>
        <w:br/>
        <w:t xml:space="preserve">  - Plots raw and filtered signals.</w:t>
        <w:br/>
        <w:t xml:space="preserve">  - Displays classification results.</w:t>
        <w:br/>
        <w:t xml:space="preserve">  - Allows filtering by client/channel.</w:t>
        <w:br/>
        <w:t xml:space="preserve">  - Provides refresh and auto-refresh controls.</w:t>
        <w:br/>
        <w:br/>
        <w:t>test.py</w:t>
        <w:br/>
        <w:t>- Purpose: Test client for simulating sensor data.</w:t>
        <w:br/>
        <w:t xml:space="preserve">- Functionality: </w:t>
        <w:br/>
        <w:t xml:space="preserve">  - Connects to the WebSocket server.</w:t>
        <w:br/>
        <w:t xml:space="preserve">  - Sends random float arrays as encoded hex payloads.</w:t>
        <w:br/>
        <w:t xml:space="preserve">  - Receives and prints classification results.</w:t>
        <w:br/>
        <w:br/>
        <w:t>requirements.txt</w:t>
        <w:br/>
        <w:t>- Purpose: Lists all Python dependencies.</w:t>
        <w:br/>
        <w:br/>
        <w:t>readme.md</w:t>
        <w:br/>
        <w:t>- Purpose: Project overview, setup instructions, and usage guide.</w:t>
      </w:r>
    </w:p>
    <w:p>
      <w:pPr>
        <w:pStyle w:val="Heading1"/>
      </w:pPr>
      <w:r>
        <w:t>app/ Subfolders</w:t>
      </w:r>
    </w:p>
    <w:p>
      <w:r>
        <w:t>app/ws/websocket_server.py</w:t>
        <w:br/>
        <w:t>- Purpose: WebSocket server for real-time data ingestion.</w:t>
        <w:br/>
        <w:t>- Key Functions:</w:t>
        <w:br/>
        <w:t xml:space="preserve">  - handle_client: Handles incoming WebSocket connections, decodes and processes data, extracts features, classifies with ML, filters the signal, and stores results.</w:t>
        <w:br/>
        <w:t xml:space="preserve">  - moving_average: Simple moving average filter for signal smoothing.</w:t>
        <w:br/>
        <w:t xml:space="preserve">  - start_server: Starts the WebSocket server.</w:t>
        <w:br/>
        <w:br/>
        <w:t>app/db/</w:t>
        <w:br/>
        <w:t>db_handler.py</w:t>
        <w:br/>
        <w:t>- Purpose: Database access and manipulation.</w:t>
        <w:br/>
        <w:t>- Key Functions:</w:t>
        <w:br/>
        <w:t xml:space="preserve">  - get_connection: Connects to PostgreSQL.</w:t>
        <w:br/>
        <w:t xml:space="preserve">  - get_kanal_id_by_name: Gets channel ID by name.</w:t>
        <w:br/>
        <w:t xml:space="preserve">  - get_channels_for_client: Lists all channels.</w:t>
        <w:br/>
        <w:t xml:space="preserve">  - initialize_schema: Loads and applies the schema from schema.sql.</w:t>
        <w:br/>
        <w:t xml:space="preserve">  - insert_sample_data: Inserts raw/filtered signals, features, and classification into the database.</w:t>
        <w:br/>
        <w:t xml:space="preserve">  - fetch_latest_samples: Retrieves recent samples with features and classification.</w:t>
        <w:br/>
        <w:t xml:space="preserve">  - authenticate_user: Authenticates users (for future use).</w:t>
        <w:br/>
        <w:br/>
        <w:t>schema.sql</w:t>
        <w:br/>
        <w:t>- Purpose: Defines the database schema.</w:t>
        <w:br/>
        <w:t>- Tables:</w:t>
        <w:br/>
        <w:t xml:space="preserve">  - messplattform: Sensor platforms.</w:t>
        <w:br/>
        <w:t xml:space="preserve">  - kanal: Sensor channels.</w:t>
        <w:br/>
        <w:t xml:space="preserve">  - datenpunkt: Stores raw and filtered signal arrays.</w:t>
        <w:br/>
        <w:t xml:space="preserve">  - merkmale: Extracted features.</w:t>
        <w:br/>
        <w:t xml:space="preserve">  - proben: Classification results.</w:t>
        <w:br/>
        <w:t>- Indexes: For efficient time-based and relational queries.</w:t>
        <w:br/>
        <w:br/>
        <w:t>app/processing/</w:t>
        <w:br/>
        <w:t>decoder.py</w:t>
        <w:br/>
        <w:t>- Purpose: Decodes hex-encoded signal data from microcontrollers.</w:t>
        <w:br/>
        <w:t xml:space="preserve">- Key Function: </w:t>
        <w:br/>
        <w:t xml:space="preserve">  - decode_signal: Converts hex string to a list of floats or uint16s.</w:t>
        <w:br/>
        <w:br/>
        <w:t>feature_extractor.py</w:t>
        <w:br/>
        <w:t>- Purpose: Extracts statistical features from a signal array.</w:t>
        <w:br/>
        <w:t xml:space="preserve">- Key Function: </w:t>
        <w:br/>
        <w:t xml:space="preserve">  - extract_features: Computes mean, median, std, variance, range, count above mean, quantiles, mean abs, and form factor.</w:t>
        <w:br/>
        <w:br/>
        <w:t>app/ml/</w:t>
        <w:br/>
        <w:t>model.py</w:t>
        <w:br/>
        <w:t>- Purpose: Machine learning model for classification.</w:t>
        <w:br/>
        <w:t>- Key Functions:</w:t>
        <w:br/>
        <w:t xml:space="preserve">  - load_model: Loads and trains a KNN classifier from CSV.</w:t>
        <w:br/>
        <w:t xml:space="preserve">  - classify_sample: Predicts the class for a given feature vector.</w:t>
        <w:br/>
        <w:br/>
        <w:t>trainer.py</w:t>
        <w:br/>
        <w:t>- Purpose: Trains the ML model from a CSV file.</w:t>
        <w:br/>
        <w:t xml:space="preserve">- Key Function: </w:t>
        <w:br/>
        <w:t xml:space="preserve">  - train_from_csv: Loads data and trains the model.</w:t>
        <w:br/>
        <w:br/>
        <w:t>Trainingsdaten_Timmi.csv</w:t>
        <w:br/>
        <w:t>- Purpose: Training data for the ML model.</w:t>
        <w:br/>
        <w:t>- Format: CSV with label and 9 feature columns.</w:t>
        <w:br/>
        <w:br/>
        <w:t>app/utils/logger.py</w:t>
        <w:br/>
        <w:t>- Purpose: Simple logging utility.</w:t>
        <w:br/>
        <w:t xml:space="preserve">- Key Function: </w:t>
        <w:br/>
        <w:t xml:space="preserve">  - log: Prints timestamped log messages with levels (INFO, ERROR, etc.).</w:t>
        <w:br/>
        <w:br/>
        <w:t>app/auth/jwt_handler.py</w:t>
        <w:br/>
        <w:t>- Purpose: JWT-like token authentication for WebSocket clients.</w:t>
        <w:br/>
        <w:t xml:space="preserve">- Key Function: </w:t>
        <w:br/>
        <w:t xml:space="preserve">  - verify_jwt: Checks if the provided token matches the server secret.</w:t>
      </w:r>
    </w:p>
    <w:p>
      <w:pPr>
        <w:pStyle w:val="Heading1"/>
      </w:pPr>
      <w:r>
        <w:t>Data Flow</w:t>
      </w:r>
    </w:p>
    <w:p>
      <w:r>
        <w:t>1. Sensor/Test Client sends encoded signal data via WebSocket.</w:t>
        <w:br/>
        <w:t>2. WebSocket Server decodes, filters, extracts features, classifies, and stores the data.</w:t>
        <w:br/>
        <w:t>3. Database stores all raw/filtered signals, features, and classification results.</w:t>
        <w:br/>
        <w:t>4. Tkinter UI fetches and visualizes the latest data, showing both raw and filtered signals and the predicted class.</w:t>
      </w:r>
    </w:p>
    <w:p>
      <w:pPr>
        <w:pStyle w:val="Heading1"/>
      </w:pPr>
      <w:r>
        <w:t>Setup &amp; Usage</w:t>
      </w:r>
    </w:p>
    <w:p>
      <w:r>
        <w:t>1. Install dependencies:  pip install -r requirements.txt</w:t>
        <w:br/>
        <w:t>2. Configure .env file with DB credentials and JWT secret.</w:t>
        <w:br/>
        <w:t>3. Run the application:  python run_all.py</w:t>
        <w:br/>
        <w:t>4. (Optional) Use test.py to simulate sensor data.</w:t>
      </w:r>
    </w:p>
    <w:p>
      <w:pPr>
        <w:pStyle w:val="Heading1"/>
      </w:pPr>
      <w:r>
        <w:t>Security</w:t>
      </w:r>
    </w:p>
    <w:p>
      <w:r>
        <w:t>- Uses a simple token-based authentication for WebSocket clients.</w:t>
        <w:br/>
        <w:t>- User authentication logic is present for future expansion.</w:t>
      </w:r>
    </w:p>
    <w:p>
      <w:pPr>
        <w:pStyle w:val="Heading1"/>
      </w:pPr>
      <w:r>
        <w:t>Extensibility</w:t>
      </w:r>
    </w:p>
    <w:p>
      <w:r>
        <w:t>- Easily add new feature extraction methods in feature_extractor.py.</w:t>
        <w:br/>
        <w:t>- Swap out the ML model in model.py for more advanced algorithms.</w:t>
        <w:br/>
        <w:t>- Add more UI features in tkinter_ui.py.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